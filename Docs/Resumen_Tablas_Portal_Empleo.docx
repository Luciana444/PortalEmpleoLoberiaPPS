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DEADF">
      <w:pPr>
        <w:pStyle w:val="35"/>
      </w:pPr>
      <w:r>
        <w:t>Resumen de Tablas - Portal de Empleo</w:t>
      </w:r>
    </w:p>
    <w:p w14:paraId="5807B665">
      <w:pPr>
        <w:pStyle w:val="2"/>
        <w:shd w:val="clear" w:fill="FFFF0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>Los campos en amarillo no aparecen en el formulario visible</w:t>
      </w:r>
    </w:p>
    <w:p w14:paraId="518BC5D8">
      <w:pPr>
        <w:pStyle w:val="2"/>
      </w:pPr>
      <w:r>
        <w:t>Tabla: usuarios</w:t>
      </w:r>
      <w:bookmarkStart w:id="0" w:name="_GoBack"/>
      <w:bookmarkEnd w:id="0"/>
    </w:p>
    <w:p w14:paraId="2F705DB6">
      <w:r>
        <w:t>Finalidad: Almacena la información de los usuarios registrados.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54FCD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22C385">
            <w:r>
              <w:t>Columna</w:t>
            </w:r>
          </w:p>
        </w:tc>
        <w:tc>
          <w:tcPr>
            <w:tcW w:w="4320" w:type="dxa"/>
          </w:tcPr>
          <w:p w14:paraId="1DDEEBA0">
            <w:r>
              <w:t>Tipo de dato</w:t>
            </w:r>
          </w:p>
        </w:tc>
      </w:tr>
      <w:tr w14:paraId="472B91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521434">
            <w:r>
              <w:t>id</w:t>
            </w:r>
          </w:p>
        </w:tc>
        <w:tc>
          <w:tcPr>
            <w:tcW w:w="4320" w:type="dxa"/>
          </w:tcPr>
          <w:p w14:paraId="2C529309">
            <w:r>
              <w:t>uuid</w:t>
            </w:r>
          </w:p>
        </w:tc>
      </w:tr>
      <w:tr w14:paraId="66B11E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FEA6F7">
            <w:r>
              <w:t>nombre</w:t>
            </w:r>
          </w:p>
        </w:tc>
        <w:tc>
          <w:tcPr>
            <w:tcW w:w="4320" w:type="dxa"/>
          </w:tcPr>
          <w:p w14:paraId="180EEFC9">
            <w:r>
              <w:t>text</w:t>
            </w:r>
          </w:p>
        </w:tc>
      </w:tr>
      <w:tr w14:paraId="424729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7AA47EB">
            <w:r>
              <w:t>email</w:t>
            </w:r>
          </w:p>
        </w:tc>
        <w:tc>
          <w:tcPr>
            <w:tcW w:w="4320" w:type="dxa"/>
          </w:tcPr>
          <w:p w14:paraId="35AF482E">
            <w:r>
              <w:t>text</w:t>
            </w:r>
          </w:p>
        </w:tc>
      </w:tr>
      <w:tr w14:paraId="352F5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81F5EB">
            <w:r>
              <w:t>contrasena</w:t>
            </w:r>
          </w:p>
        </w:tc>
        <w:tc>
          <w:tcPr>
            <w:tcW w:w="4320" w:type="dxa"/>
          </w:tcPr>
          <w:p w14:paraId="19AB141C">
            <w:r>
              <w:t>text</w:t>
            </w:r>
          </w:p>
        </w:tc>
      </w:tr>
      <w:tr w14:paraId="39BDD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435872">
            <w:r>
              <w:t>tipo_usuario</w:t>
            </w:r>
          </w:p>
        </w:tc>
        <w:tc>
          <w:tcPr>
            <w:tcW w:w="4320" w:type="dxa"/>
          </w:tcPr>
          <w:p w14:paraId="14F2B36A">
            <w:r>
              <w:t>text</w:t>
            </w:r>
          </w:p>
        </w:tc>
      </w:tr>
      <w:tr w14:paraId="2ACFBF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41F834E9">
            <w:r>
              <w:t>fecha_registro</w:t>
            </w:r>
          </w:p>
        </w:tc>
        <w:tc>
          <w:tcPr>
            <w:tcW w:w="4320" w:type="dxa"/>
            <w:shd w:val="clear" w:color="auto" w:fill="FFFF00"/>
          </w:tcPr>
          <w:p w14:paraId="26F71BD5">
            <w:r>
              <w:t>timestamp</w:t>
            </w:r>
          </w:p>
        </w:tc>
      </w:tr>
      <w:tr w14:paraId="4BB55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180E29E6">
            <w:r>
              <w:t>estado</w:t>
            </w:r>
          </w:p>
        </w:tc>
        <w:tc>
          <w:tcPr>
            <w:tcW w:w="4320" w:type="dxa"/>
            <w:shd w:val="clear" w:color="auto" w:fill="FFFF00"/>
          </w:tcPr>
          <w:p w14:paraId="0B4D312A">
            <w:r>
              <w:t>boolean</w:t>
            </w:r>
          </w:p>
        </w:tc>
      </w:tr>
    </w:tbl>
    <w:p w14:paraId="7221B263"/>
    <w:p w14:paraId="2EB85176">
      <w:pPr>
        <w:pStyle w:val="2"/>
      </w:pPr>
      <w:r>
        <w:t>Tabla: empresas</w:t>
      </w:r>
    </w:p>
    <w:p w14:paraId="535E851E">
      <w:r>
        <w:t>Finalidad: Contiene los datos de las empresas registradas.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D0723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056F15">
            <w:r>
              <w:t>Columna</w:t>
            </w:r>
          </w:p>
        </w:tc>
        <w:tc>
          <w:tcPr>
            <w:tcW w:w="4320" w:type="dxa"/>
          </w:tcPr>
          <w:p w14:paraId="17ACEA6B">
            <w:r>
              <w:t>Tipo de dato</w:t>
            </w:r>
          </w:p>
        </w:tc>
      </w:tr>
      <w:tr w14:paraId="433980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14067598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5A72CC88">
            <w:r>
              <w:t>uuid</w:t>
            </w:r>
          </w:p>
        </w:tc>
      </w:tr>
      <w:tr w14:paraId="08B30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C4A3889">
            <w:r>
              <w:t>id_usuario</w:t>
            </w:r>
          </w:p>
        </w:tc>
        <w:tc>
          <w:tcPr>
            <w:tcW w:w="4320" w:type="dxa"/>
            <w:shd w:val="clear" w:color="auto" w:fill="FFFF00"/>
          </w:tcPr>
          <w:p w14:paraId="15D5AD81">
            <w:r>
              <w:t>uuid</w:t>
            </w:r>
          </w:p>
        </w:tc>
      </w:tr>
      <w:tr w14:paraId="44B468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EFE6F9">
            <w:r>
              <w:t>nombre_empresa</w:t>
            </w:r>
          </w:p>
        </w:tc>
        <w:tc>
          <w:tcPr>
            <w:tcW w:w="4320" w:type="dxa"/>
          </w:tcPr>
          <w:p w14:paraId="35C316B3">
            <w:r>
              <w:t>text</w:t>
            </w:r>
          </w:p>
        </w:tc>
      </w:tr>
      <w:tr w14:paraId="241DDE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0F5A99">
            <w:r>
              <w:t>direccion</w:t>
            </w:r>
          </w:p>
        </w:tc>
        <w:tc>
          <w:tcPr>
            <w:tcW w:w="4320" w:type="dxa"/>
          </w:tcPr>
          <w:p w14:paraId="649EE4C1">
            <w:r>
              <w:t>text</w:t>
            </w:r>
          </w:p>
        </w:tc>
      </w:tr>
      <w:tr w14:paraId="16FDB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4DBA452">
            <w:r>
              <w:t>telefono</w:t>
            </w:r>
          </w:p>
        </w:tc>
        <w:tc>
          <w:tcPr>
            <w:tcW w:w="4320" w:type="dxa"/>
          </w:tcPr>
          <w:p w14:paraId="4493312F">
            <w:r>
              <w:t>text</w:t>
            </w:r>
          </w:p>
        </w:tc>
      </w:tr>
      <w:tr w14:paraId="69806C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48BC97">
            <w:r>
              <w:t>sitio_web</w:t>
            </w:r>
          </w:p>
        </w:tc>
        <w:tc>
          <w:tcPr>
            <w:tcW w:w="4320" w:type="dxa"/>
          </w:tcPr>
          <w:p w14:paraId="111CF083">
            <w:r>
              <w:t>text</w:t>
            </w:r>
          </w:p>
        </w:tc>
      </w:tr>
      <w:tr w14:paraId="03FEE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5E033D1F">
            <w:r>
              <w:t>estado_aprobacion</w:t>
            </w:r>
          </w:p>
        </w:tc>
        <w:tc>
          <w:tcPr>
            <w:tcW w:w="4320" w:type="dxa"/>
            <w:shd w:val="clear" w:color="auto" w:fill="FFFF00"/>
          </w:tcPr>
          <w:p w14:paraId="5724A224">
            <w:r>
              <w:t>character varying</w:t>
            </w:r>
          </w:p>
        </w:tc>
      </w:tr>
      <w:tr w14:paraId="4AADAE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6AB0312">
            <w:r>
              <w:t>fecha_aprobacion</w:t>
            </w:r>
          </w:p>
        </w:tc>
        <w:tc>
          <w:tcPr>
            <w:tcW w:w="4320" w:type="dxa"/>
            <w:shd w:val="clear" w:color="auto" w:fill="FFFF00"/>
          </w:tcPr>
          <w:p w14:paraId="35D55356">
            <w:r>
              <w:t>timestamp</w:t>
            </w:r>
          </w:p>
        </w:tc>
      </w:tr>
      <w:tr w14:paraId="4C585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9859010">
            <w:r>
              <w:t>email_admin_autorizador</w:t>
            </w:r>
          </w:p>
        </w:tc>
        <w:tc>
          <w:tcPr>
            <w:tcW w:w="4320" w:type="dxa"/>
            <w:shd w:val="clear" w:color="auto" w:fill="FFFF00"/>
          </w:tcPr>
          <w:p w14:paraId="5A2D841F">
            <w:r>
              <w:t>character varying</w:t>
            </w:r>
          </w:p>
        </w:tc>
      </w:tr>
    </w:tbl>
    <w:p w14:paraId="56A26DF4"/>
    <w:p w14:paraId="1FC64D30">
      <w:pPr>
        <w:pStyle w:val="2"/>
      </w:pPr>
      <w:r>
        <w:t>Tabla: ofertas_laborales</w:t>
      </w:r>
    </w:p>
    <w:p w14:paraId="6F7ADA6A">
      <w:r>
        <w:t>Finalidad: Guarda las ofertas de trabajo publicadas por las empresas.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D54E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05A9CE">
            <w:r>
              <w:t>Columna</w:t>
            </w:r>
          </w:p>
        </w:tc>
        <w:tc>
          <w:tcPr>
            <w:tcW w:w="4320" w:type="dxa"/>
          </w:tcPr>
          <w:p w14:paraId="309A2F22">
            <w:r>
              <w:t>Tipo de dato</w:t>
            </w:r>
          </w:p>
        </w:tc>
      </w:tr>
      <w:tr w14:paraId="25266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0A64570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5CB40B78">
            <w:r>
              <w:t>uuid</w:t>
            </w:r>
          </w:p>
        </w:tc>
      </w:tr>
      <w:tr w14:paraId="03713D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9932227">
            <w:r>
              <w:t>id_empresa</w:t>
            </w:r>
          </w:p>
        </w:tc>
        <w:tc>
          <w:tcPr>
            <w:tcW w:w="4320" w:type="dxa"/>
            <w:shd w:val="clear" w:color="auto" w:fill="FFFF00"/>
          </w:tcPr>
          <w:p w14:paraId="2BB6C313">
            <w:r>
              <w:t>uuid</w:t>
            </w:r>
          </w:p>
        </w:tc>
      </w:tr>
      <w:tr w14:paraId="2CC955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B22B86">
            <w:r>
              <w:t>titulo</w:t>
            </w:r>
          </w:p>
        </w:tc>
        <w:tc>
          <w:tcPr>
            <w:tcW w:w="4320" w:type="dxa"/>
          </w:tcPr>
          <w:p w14:paraId="4849E5E7">
            <w:r>
              <w:t>text</w:t>
            </w:r>
          </w:p>
        </w:tc>
      </w:tr>
      <w:tr w14:paraId="06DA48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7029F53">
            <w:r>
              <w:t>descripcion</w:t>
            </w:r>
          </w:p>
        </w:tc>
        <w:tc>
          <w:tcPr>
            <w:tcW w:w="4320" w:type="dxa"/>
          </w:tcPr>
          <w:p w14:paraId="79F19894">
            <w:r>
              <w:t>text</w:t>
            </w:r>
          </w:p>
        </w:tc>
      </w:tr>
      <w:tr w14:paraId="2279E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AB2559">
            <w:r>
              <w:t>requisitos</w:t>
            </w:r>
          </w:p>
        </w:tc>
        <w:tc>
          <w:tcPr>
            <w:tcW w:w="4320" w:type="dxa"/>
          </w:tcPr>
          <w:p w14:paraId="3EDBFBD8">
            <w:r>
              <w:t>text</w:t>
            </w:r>
          </w:p>
        </w:tc>
      </w:tr>
      <w:tr w14:paraId="108016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FFF3B2">
            <w:r>
              <w:t>ubicacion</w:t>
            </w:r>
          </w:p>
        </w:tc>
        <w:tc>
          <w:tcPr>
            <w:tcW w:w="4320" w:type="dxa"/>
          </w:tcPr>
          <w:p w14:paraId="2B97F465">
            <w:r>
              <w:t>text</w:t>
            </w:r>
          </w:p>
        </w:tc>
      </w:tr>
      <w:tr w14:paraId="3284D4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9DBFA4">
            <w:r>
              <w:t>modalidad</w:t>
            </w:r>
          </w:p>
        </w:tc>
        <w:tc>
          <w:tcPr>
            <w:tcW w:w="4320" w:type="dxa"/>
          </w:tcPr>
          <w:p w14:paraId="01366B48">
            <w:r>
              <w:t>text</w:t>
            </w:r>
          </w:p>
        </w:tc>
      </w:tr>
      <w:tr w14:paraId="1D6767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841E3E">
            <w:r>
              <w:t>tipo_contrato</w:t>
            </w:r>
          </w:p>
        </w:tc>
        <w:tc>
          <w:tcPr>
            <w:tcW w:w="4320" w:type="dxa"/>
          </w:tcPr>
          <w:p w14:paraId="7639460E">
            <w:r>
              <w:t>text</w:t>
            </w:r>
          </w:p>
        </w:tc>
      </w:tr>
      <w:tr w14:paraId="55C176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80ACF02">
            <w:r>
              <w:t>fecha_publicacion</w:t>
            </w:r>
          </w:p>
        </w:tc>
        <w:tc>
          <w:tcPr>
            <w:tcW w:w="4320" w:type="dxa"/>
            <w:shd w:val="clear" w:color="auto" w:fill="FFFF00"/>
          </w:tcPr>
          <w:p w14:paraId="13BFE423">
            <w:r>
              <w:t>timestamp</w:t>
            </w:r>
          </w:p>
        </w:tc>
      </w:tr>
      <w:tr w14:paraId="6BB75A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F83BA22">
            <w:r>
              <w:t>fecha_cierre</w:t>
            </w:r>
          </w:p>
        </w:tc>
        <w:tc>
          <w:tcPr>
            <w:tcW w:w="4320" w:type="dxa"/>
            <w:shd w:val="clear" w:color="auto" w:fill="FFFF00"/>
          </w:tcPr>
          <w:p w14:paraId="785E0DE4">
            <w:r>
              <w:t>date</w:t>
            </w:r>
          </w:p>
        </w:tc>
      </w:tr>
      <w:tr w14:paraId="7673BA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FA017E0">
            <w:r>
              <w:t>estado</w:t>
            </w:r>
          </w:p>
        </w:tc>
        <w:tc>
          <w:tcPr>
            <w:tcW w:w="4320" w:type="dxa"/>
            <w:shd w:val="clear" w:color="auto" w:fill="FFFF00"/>
          </w:tcPr>
          <w:p w14:paraId="44998CF8">
            <w:r>
              <w:t>text</w:t>
            </w:r>
          </w:p>
        </w:tc>
      </w:tr>
      <w:tr w14:paraId="1D3BF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14915BA7">
            <w:r>
              <w:t>estado_publicacion</w:t>
            </w:r>
          </w:p>
        </w:tc>
        <w:tc>
          <w:tcPr>
            <w:tcW w:w="4320" w:type="dxa"/>
            <w:shd w:val="clear" w:color="auto" w:fill="FFFF00"/>
          </w:tcPr>
          <w:p w14:paraId="5FA600BF">
            <w:r>
              <w:t>character varying</w:t>
            </w:r>
          </w:p>
        </w:tc>
      </w:tr>
      <w:tr w14:paraId="07D27F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728CBA64">
            <w:r>
              <w:t>fecha_aprobacion</w:t>
            </w:r>
          </w:p>
        </w:tc>
        <w:tc>
          <w:tcPr>
            <w:tcW w:w="4320" w:type="dxa"/>
            <w:shd w:val="clear" w:color="auto" w:fill="FFFF00"/>
          </w:tcPr>
          <w:p w14:paraId="3697E3E4">
            <w:r>
              <w:t>timestamp</w:t>
            </w:r>
          </w:p>
        </w:tc>
      </w:tr>
      <w:tr w14:paraId="7B3F01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A8866F0">
            <w:r>
              <w:t>email_admin_autorizador</w:t>
            </w:r>
          </w:p>
        </w:tc>
        <w:tc>
          <w:tcPr>
            <w:tcW w:w="4320" w:type="dxa"/>
            <w:shd w:val="clear" w:color="auto" w:fill="FFFF00"/>
          </w:tcPr>
          <w:p w14:paraId="6AF41D7D">
            <w:r>
              <w:t>character varying</w:t>
            </w:r>
          </w:p>
        </w:tc>
      </w:tr>
    </w:tbl>
    <w:p w14:paraId="64BEBADF"/>
    <w:p w14:paraId="149AA579">
      <w:pPr>
        <w:pStyle w:val="2"/>
      </w:pPr>
      <w:r>
        <w:t>Tabla: perfiles_usuarios</w:t>
      </w:r>
    </w:p>
    <w:p w14:paraId="5014A34D">
      <w:r>
        <w:t>Finalidad: Información complementaria del perfil de los usuarios (postulantes).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79A25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C286A9D">
            <w:r>
              <w:t>Columna</w:t>
            </w:r>
          </w:p>
        </w:tc>
        <w:tc>
          <w:tcPr>
            <w:tcW w:w="4320" w:type="dxa"/>
          </w:tcPr>
          <w:p w14:paraId="3ACCCEF0">
            <w:r>
              <w:t>Tipo de dato</w:t>
            </w:r>
          </w:p>
        </w:tc>
      </w:tr>
      <w:tr w14:paraId="430ECC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6BA76DD4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021E2128">
            <w:r>
              <w:t>uuid</w:t>
            </w:r>
          </w:p>
        </w:tc>
      </w:tr>
      <w:tr w14:paraId="52981C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26526905">
            <w:r>
              <w:t>id_usuario</w:t>
            </w:r>
          </w:p>
        </w:tc>
        <w:tc>
          <w:tcPr>
            <w:tcW w:w="4320" w:type="dxa"/>
            <w:shd w:val="clear" w:color="auto" w:fill="FFFF00"/>
          </w:tcPr>
          <w:p w14:paraId="1E210FA4">
            <w:r>
              <w:t>uuid</w:t>
            </w:r>
          </w:p>
        </w:tc>
      </w:tr>
      <w:tr w14:paraId="68035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E962FCF">
            <w:r>
              <w:t>fecha_nacimiento</w:t>
            </w:r>
          </w:p>
        </w:tc>
        <w:tc>
          <w:tcPr>
            <w:tcW w:w="4320" w:type="dxa"/>
          </w:tcPr>
          <w:p w14:paraId="45FA8A92">
            <w:r>
              <w:t>date</w:t>
            </w:r>
          </w:p>
        </w:tc>
      </w:tr>
      <w:tr w14:paraId="754289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599686">
            <w:r>
              <w:t>telefono</w:t>
            </w:r>
          </w:p>
        </w:tc>
        <w:tc>
          <w:tcPr>
            <w:tcW w:w="4320" w:type="dxa"/>
          </w:tcPr>
          <w:p w14:paraId="112581A8">
            <w:r>
              <w:t>text</w:t>
            </w:r>
          </w:p>
        </w:tc>
      </w:tr>
      <w:tr w14:paraId="693F42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9E08F5A">
            <w:r>
              <w:t>educacion</w:t>
            </w:r>
          </w:p>
        </w:tc>
        <w:tc>
          <w:tcPr>
            <w:tcW w:w="4320" w:type="dxa"/>
          </w:tcPr>
          <w:p w14:paraId="489EE23C">
            <w:r>
              <w:t>text</w:t>
            </w:r>
          </w:p>
        </w:tc>
      </w:tr>
      <w:tr w14:paraId="03D1B3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3345B9">
            <w:r>
              <w:t>experiencia</w:t>
            </w:r>
          </w:p>
        </w:tc>
        <w:tc>
          <w:tcPr>
            <w:tcW w:w="4320" w:type="dxa"/>
          </w:tcPr>
          <w:p w14:paraId="1709822F">
            <w:r>
              <w:t>text</w:t>
            </w:r>
          </w:p>
        </w:tc>
      </w:tr>
      <w:tr w14:paraId="57DCD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B2B601">
            <w:r>
              <w:t>habilidades</w:t>
            </w:r>
          </w:p>
        </w:tc>
        <w:tc>
          <w:tcPr>
            <w:tcW w:w="4320" w:type="dxa"/>
          </w:tcPr>
          <w:p w14:paraId="3F519F9D">
            <w:r>
              <w:t>text</w:t>
            </w:r>
          </w:p>
        </w:tc>
      </w:tr>
      <w:tr w14:paraId="65DA8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EFD9CA">
            <w:r>
              <w:t>cv_url</w:t>
            </w:r>
          </w:p>
        </w:tc>
        <w:tc>
          <w:tcPr>
            <w:tcW w:w="4320" w:type="dxa"/>
          </w:tcPr>
          <w:p w14:paraId="1C0E9BC1">
            <w:r>
              <w:t>text</w:t>
            </w:r>
          </w:p>
        </w:tc>
      </w:tr>
      <w:tr w14:paraId="2E8886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267F02D">
            <w:r>
              <w:t>imagen_url</w:t>
            </w:r>
          </w:p>
        </w:tc>
        <w:tc>
          <w:tcPr>
            <w:tcW w:w="4320" w:type="dxa"/>
          </w:tcPr>
          <w:p w14:paraId="6D52D5FB">
            <w:r>
              <w:t>text</w:t>
            </w:r>
          </w:p>
        </w:tc>
      </w:tr>
    </w:tbl>
    <w:p w14:paraId="50F25B0E"/>
    <w:p w14:paraId="148B7B91">
      <w:pPr>
        <w:pStyle w:val="2"/>
      </w:pPr>
      <w:r>
        <w:t>Tabla: postulaciones</w:t>
      </w:r>
    </w:p>
    <w:p w14:paraId="51FDD499">
      <w:r>
        <w:t>Finalidad: Registra las postulaciones de los usuarios a ofertas laborales.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8F00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FA9846">
            <w:r>
              <w:t>Columna</w:t>
            </w:r>
          </w:p>
        </w:tc>
        <w:tc>
          <w:tcPr>
            <w:tcW w:w="4320" w:type="dxa"/>
          </w:tcPr>
          <w:p w14:paraId="5A724585">
            <w:r>
              <w:t>Tipo de dato</w:t>
            </w:r>
          </w:p>
        </w:tc>
      </w:tr>
      <w:tr w14:paraId="5BDF67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697CCA71">
            <w:r>
              <w:t>id</w:t>
            </w:r>
          </w:p>
        </w:tc>
        <w:tc>
          <w:tcPr>
            <w:tcW w:w="4320" w:type="dxa"/>
            <w:shd w:val="clear" w:color="auto" w:fill="FFFF00"/>
          </w:tcPr>
          <w:p w14:paraId="45E4863A">
            <w:r>
              <w:t>uuid</w:t>
            </w:r>
          </w:p>
        </w:tc>
      </w:tr>
      <w:tr w14:paraId="4A40CD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406DB8FA">
            <w:r>
              <w:t>id_usuario</w:t>
            </w:r>
          </w:p>
        </w:tc>
        <w:tc>
          <w:tcPr>
            <w:tcW w:w="4320" w:type="dxa"/>
            <w:shd w:val="clear" w:color="auto" w:fill="FFFF00"/>
          </w:tcPr>
          <w:p w14:paraId="1E2A7207">
            <w:r>
              <w:t>uuid</w:t>
            </w:r>
          </w:p>
        </w:tc>
      </w:tr>
      <w:tr w14:paraId="6BFD1E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158481E">
            <w:r>
              <w:t>id_oferta</w:t>
            </w:r>
          </w:p>
        </w:tc>
        <w:tc>
          <w:tcPr>
            <w:tcW w:w="4320" w:type="dxa"/>
            <w:shd w:val="clear" w:color="auto" w:fill="FFFF00"/>
          </w:tcPr>
          <w:p w14:paraId="07C1B99F">
            <w:r>
              <w:t>uuid</w:t>
            </w:r>
          </w:p>
        </w:tc>
      </w:tr>
      <w:tr w14:paraId="366B95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6FFB0A0">
            <w:r>
              <w:t>fecha_postulacion</w:t>
            </w:r>
          </w:p>
        </w:tc>
        <w:tc>
          <w:tcPr>
            <w:tcW w:w="4320" w:type="dxa"/>
            <w:shd w:val="clear" w:color="auto" w:fill="FFFF00"/>
          </w:tcPr>
          <w:p w14:paraId="2FB68D69">
            <w:r>
              <w:t>timestamp</w:t>
            </w:r>
          </w:p>
        </w:tc>
      </w:tr>
      <w:tr w14:paraId="40E81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8B3666A">
            <w:r>
              <w:t>mensaje</w:t>
            </w:r>
          </w:p>
        </w:tc>
        <w:tc>
          <w:tcPr>
            <w:tcW w:w="4320" w:type="dxa"/>
          </w:tcPr>
          <w:p w14:paraId="3CC8D178">
            <w:r>
              <w:t>text</w:t>
            </w:r>
          </w:p>
        </w:tc>
      </w:tr>
      <w:tr w14:paraId="052E1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4A6B5C">
            <w:r>
              <w:t>cv_url</w:t>
            </w:r>
          </w:p>
        </w:tc>
        <w:tc>
          <w:tcPr>
            <w:tcW w:w="4320" w:type="dxa"/>
          </w:tcPr>
          <w:p w14:paraId="67E03A74">
            <w:r>
              <w:t>text</w:t>
            </w:r>
          </w:p>
        </w:tc>
      </w:tr>
      <w:tr w14:paraId="78891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0F204F7B">
            <w:r>
              <w:t>estado</w:t>
            </w:r>
          </w:p>
        </w:tc>
        <w:tc>
          <w:tcPr>
            <w:tcW w:w="4320" w:type="dxa"/>
            <w:shd w:val="clear" w:color="auto" w:fill="FFFF00"/>
          </w:tcPr>
          <w:p w14:paraId="54B927D4">
            <w:r>
              <w:t>text</w:t>
            </w:r>
          </w:p>
        </w:tc>
      </w:tr>
    </w:tbl>
    <w:p w14:paraId="722E56D6"/>
    <w:p w14:paraId="29F376BF">
      <w:pPr>
        <w:pStyle w:val="2"/>
      </w:pPr>
      <w:r>
        <w:t>Tabla: tokens_recuperacion_contrasena</w:t>
      </w:r>
    </w:p>
    <w:p w14:paraId="43CC2C22">
      <w:r>
        <w:t>Finalidad: Gestión de tokens temporales para recuperación de contraseña.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CD89B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0D8114">
            <w:r>
              <w:t>Columna</w:t>
            </w:r>
          </w:p>
        </w:tc>
        <w:tc>
          <w:tcPr>
            <w:tcW w:w="4320" w:type="dxa"/>
          </w:tcPr>
          <w:p w14:paraId="3164320B">
            <w:r>
              <w:t>Tipo de dato</w:t>
            </w:r>
          </w:p>
        </w:tc>
      </w:tr>
      <w:tr w14:paraId="4A607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5376C0D3">
            <w:r>
              <w:t>id_user</w:t>
            </w:r>
          </w:p>
        </w:tc>
        <w:tc>
          <w:tcPr>
            <w:tcW w:w="4320" w:type="dxa"/>
            <w:shd w:val="clear" w:color="auto" w:fill="FFFF00"/>
          </w:tcPr>
          <w:p w14:paraId="6A7F1677">
            <w:r>
              <w:t>uuid</w:t>
            </w:r>
          </w:p>
        </w:tc>
      </w:tr>
      <w:tr w14:paraId="3423B7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6F27A23D">
            <w:r>
              <w:t>token</w:t>
            </w:r>
          </w:p>
        </w:tc>
        <w:tc>
          <w:tcPr>
            <w:tcW w:w="4320" w:type="dxa"/>
            <w:shd w:val="clear" w:color="auto" w:fill="FFFF00"/>
          </w:tcPr>
          <w:p w14:paraId="139808E5">
            <w:r>
              <w:t>text</w:t>
            </w:r>
          </w:p>
        </w:tc>
      </w:tr>
      <w:tr w14:paraId="2BF4E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1392AFC">
            <w:r>
              <w:t>expires_at</w:t>
            </w:r>
          </w:p>
        </w:tc>
        <w:tc>
          <w:tcPr>
            <w:tcW w:w="4320" w:type="dxa"/>
            <w:shd w:val="clear" w:color="auto" w:fill="FFFF00"/>
          </w:tcPr>
          <w:p w14:paraId="154F1484">
            <w:r>
              <w:t>timestamp</w:t>
            </w:r>
          </w:p>
        </w:tc>
      </w:tr>
    </w:tbl>
    <w:p w14:paraId="6B09C831"/>
    <w:p w14:paraId="0864C41F">
      <w:pPr>
        <w:pStyle w:val="2"/>
      </w:pPr>
      <w:r>
        <w:t>Tabla: tokens_invalidados</w:t>
      </w:r>
    </w:p>
    <w:p w14:paraId="6BF6D89C">
      <w:r>
        <w:t>Finalidad: Tokens de acceso invalidados por seguridad (logout, cambio de clave, etc).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F9AC7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646DFD">
            <w:r>
              <w:t>Columna</w:t>
            </w:r>
          </w:p>
        </w:tc>
        <w:tc>
          <w:tcPr>
            <w:tcW w:w="4320" w:type="dxa"/>
          </w:tcPr>
          <w:p w14:paraId="367BEDF0">
            <w:r>
              <w:t>Tipo de dato</w:t>
            </w:r>
          </w:p>
        </w:tc>
      </w:tr>
      <w:tr w14:paraId="61393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3980926D">
            <w:r>
              <w:t>id_user</w:t>
            </w:r>
          </w:p>
        </w:tc>
        <w:tc>
          <w:tcPr>
            <w:tcW w:w="4320" w:type="dxa"/>
            <w:shd w:val="clear" w:color="auto" w:fill="FFFF00"/>
          </w:tcPr>
          <w:p w14:paraId="6A1B8971">
            <w:r>
              <w:t>uuid</w:t>
            </w:r>
          </w:p>
        </w:tc>
      </w:tr>
      <w:tr w14:paraId="624FAA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23F3E28A">
            <w:r>
              <w:t>token</w:t>
            </w:r>
          </w:p>
        </w:tc>
        <w:tc>
          <w:tcPr>
            <w:tcW w:w="4320" w:type="dxa"/>
            <w:shd w:val="clear" w:color="auto" w:fill="FFFF00"/>
          </w:tcPr>
          <w:p w14:paraId="324CE7DA">
            <w:r>
              <w:t>text</w:t>
            </w:r>
          </w:p>
        </w:tc>
      </w:tr>
      <w:tr w14:paraId="6748E7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shd w:val="clear" w:color="auto" w:fill="FFFF00"/>
          </w:tcPr>
          <w:p w14:paraId="20441C1D">
            <w:r>
              <w:t>expires_at</w:t>
            </w:r>
          </w:p>
        </w:tc>
        <w:tc>
          <w:tcPr>
            <w:tcW w:w="4320" w:type="dxa"/>
            <w:shd w:val="clear" w:color="auto" w:fill="FFFF00"/>
          </w:tcPr>
          <w:p w14:paraId="4F86FAED">
            <w:r>
              <w:t>timestamp</w:t>
            </w:r>
          </w:p>
        </w:tc>
      </w:tr>
    </w:tbl>
    <w:p w14:paraId="3E09CBA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0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Usuario</cp:lastModifiedBy>
  <dcterms:modified xsi:type="dcterms:W3CDTF">2025-06-26T19:58:36Z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523ED6F62157460197E775A69059B456_13</vt:lpwstr>
  </property>
</Properties>
</file>