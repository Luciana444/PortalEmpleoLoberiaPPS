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BB425">
      <w:pPr>
        <w:pStyle w:val="2"/>
        <w:rPr>
          <w:rFonts w:hint="default"/>
          <w:lang w:val="es-ES"/>
        </w:rPr>
      </w:pPr>
      <w:r>
        <w:t>Campos de la tabla 'empresas'</w:t>
      </w:r>
      <w:r>
        <w:rPr>
          <w:rFonts w:hint="default"/>
          <w:lang w:val="es-ES"/>
        </w:rPr>
        <w:t>:</w:t>
      </w:r>
    </w:p>
    <w:p w14:paraId="1ED121D4">
      <w:pPr>
        <w:rPr>
          <w:rFonts w:hint="default"/>
          <w:lang w:val="es-ES"/>
        </w:rPr>
      </w:pPr>
    </w:p>
    <w:p w14:paraId="5851B3AC">
      <w:r>
        <w:rPr>
          <w:b/>
          <w:color w:val="0066CC"/>
          <w:sz w:val="22"/>
        </w:rPr>
        <w:t xml:space="preserve">id: </w:t>
      </w:r>
      <w:r>
        <w:rPr>
          <w:sz w:val="22"/>
        </w:rPr>
        <w:t>UUID, clave primaria, generado automáticamente</w:t>
      </w:r>
    </w:p>
    <w:p w14:paraId="5DABCBEF">
      <w:r>
        <w:rPr>
          <w:b/>
          <w:color w:val="0066CC"/>
          <w:sz w:val="22"/>
        </w:rPr>
        <w:t xml:space="preserve">id_usuario: </w:t>
      </w:r>
      <w:r>
        <w:rPr>
          <w:sz w:val="22"/>
        </w:rPr>
        <w:t>UUID del usuario propietario, único y con clave foránea a usuarios(id)</w:t>
      </w:r>
    </w:p>
    <w:p w14:paraId="7CCD019E">
      <w:r>
        <w:rPr>
          <w:b/>
          <w:color w:val="0066CC"/>
          <w:sz w:val="22"/>
        </w:rPr>
        <w:t xml:space="preserve">nombre_empresa: </w:t>
      </w:r>
      <w:r>
        <w:rPr>
          <w:sz w:val="22"/>
        </w:rPr>
        <w:t>Nombre legal de la empresa (obligatorio)</w:t>
      </w:r>
    </w:p>
    <w:p w14:paraId="540F8E34">
      <w:r>
        <w:rPr>
          <w:b/>
          <w:color w:val="0066CC"/>
          <w:sz w:val="22"/>
        </w:rPr>
        <w:t xml:space="preserve">email_contacto: </w:t>
      </w:r>
      <w:r>
        <w:rPr>
          <w:sz w:val="22"/>
        </w:rPr>
        <w:t>Email de contacto visible (obligatorio)</w:t>
      </w:r>
    </w:p>
    <w:p w14:paraId="74480D89">
      <w:r>
        <w:rPr>
          <w:b/>
          <w:color w:val="0066CC"/>
          <w:sz w:val="22"/>
        </w:rPr>
        <w:t xml:space="preserve">logo: </w:t>
      </w:r>
      <w:r>
        <w:rPr>
          <w:sz w:val="22"/>
        </w:rPr>
        <w:t>URL de la imagen del logo (opcional)</w:t>
      </w:r>
    </w:p>
    <w:p w14:paraId="02B032FD">
      <w:r>
        <w:rPr>
          <w:b/>
          <w:color w:val="0066CC"/>
          <w:sz w:val="22"/>
        </w:rPr>
        <w:t xml:space="preserve">sitio_web: </w:t>
      </w:r>
      <w:r>
        <w:rPr>
          <w:sz w:val="22"/>
        </w:rPr>
        <w:t>URL del sitio web (opcional)</w:t>
      </w:r>
    </w:p>
    <w:p w14:paraId="3C7FF66E">
      <w:r>
        <w:rPr>
          <w:b/>
          <w:color w:val="0066CC"/>
          <w:sz w:val="22"/>
        </w:rPr>
        <w:t xml:space="preserve">cuit: </w:t>
      </w:r>
      <w:r>
        <w:rPr>
          <w:sz w:val="22"/>
        </w:rPr>
        <w:t>Número de CUIT (obligatorio)</w:t>
      </w:r>
    </w:p>
    <w:p w14:paraId="695217A0">
      <w:r>
        <w:rPr>
          <w:b/>
          <w:color w:val="0066CC"/>
          <w:sz w:val="22"/>
        </w:rPr>
        <w:t xml:space="preserve">rubro: </w:t>
      </w:r>
      <w:r>
        <w:rPr>
          <w:sz w:val="22"/>
        </w:rPr>
        <w:t>Sector o actividad principal (opcional)</w:t>
      </w:r>
    </w:p>
    <w:p w14:paraId="06F7A80D">
      <w:r>
        <w:rPr>
          <w:b/>
          <w:color w:val="0066CC"/>
          <w:sz w:val="22"/>
        </w:rPr>
        <w:t xml:space="preserve">telefono: </w:t>
      </w:r>
      <w:r>
        <w:rPr>
          <w:sz w:val="22"/>
        </w:rPr>
        <w:t>Teléfono de contacto (opcional)</w:t>
      </w:r>
    </w:p>
    <w:p w14:paraId="53514C59">
      <w:r>
        <w:rPr>
          <w:b/>
          <w:color w:val="0066CC"/>
          <w:sz w:val="22"/>
        </w:rPr>
        <w:t xml:space="preserve">calle: </w:t>
      </w:r>
      <w:r>
        <w:rPr>
          <w:sz w:val="22"/>
        </w:rPr>
        <w:t>Nombre de la calle (obligatorio)</w:t>
      </w:r>
    </w:p>
    <w:p w14:paraId="7850401C">
      <w:r>
        <w:rPr>
          <w:b/>
          <w:color w:val="0066CC"/>
          <w:sz w:val="22"/>
        </w:rPr>
        <w:t xml:space="preserve">numero: </w:t>
      </w:r>
      <w:r>
        <w:rPr>
          <w:sz w:val="22"/>
        </w:rPr>
        <w:t>Número (obligatorio)</w:t>
      </w:r>
    </w:p>
    <w:p w14:paraId="0D78BC32">
      <w:r>
        <w:rPr>
          <w:b/>
          <w:color w:val="0066CC"/>
          <w:sz w:val="22"/>
        </w:rPr>
        <w:t xml:space="preserve">piso: </w:t>
      </w:r>
      <w:r>
        <w:rPr>
          <w:sz w:val="22"/>
        </w:rPr>
        <w:t>Piso (opcional)</w:t>
      </w:r>
    </w:p>
    <w:p w14:paraId="5DC2A4C9">
      <w:r>
        <w:rPr>
          <w:b/>
          <w:color w:val="0066CC"/>
          <w:sz w:val="22"/>
        </w:rPr>
        <w:t xml:space="preserve">dpto: </w:t>
      </w:r>
      <w:r>
        <w:rPr>
          <w:sz w:val="22"/>
        </w:rPr>
        <w:t>Departamento (opcional)</w:t>
      </w:r>
    </w:p>
    <w:p w14:paraId="4E5D986E">
      <w:r>
        <w:rPr>
          <w:b/>
          <w:color w:val="0066CC"/>
          <w:sz w:val="22"/>
        </w:rPr>
        <w:t xml:space="preserve">localidad: </w:t>
      </w:r>
      <w:r>
        <w:rPr>
          <w:sz w:val="22"/>
        </w:rPr>
        <w:t>Localidad o ciudad (obligatorio)</w:t>
      </w:r>
    </w:p>
    <w:p w14:paraId="7EB6D4FB">
      <w:r>
        <w:rPr>
          <w:b/>
          <w:color w:val="0066CC"/>
          <w:sz w:val="22"/>
        </w:rPr>
        <w:t xml:space="preserve">provincia: </w:t>
      </w:r>
      <w:r>
        <w:rPr>
          <w:sz w:val="22"/>
        </w:rPr>
        <w:t>Provincia (obligatorio)</w:t>
      </w:r>
    </w:p>
    <w:p w14:paraId="4F12C94B">
      <w:pPr>
        <w:rPr>
          <w:sz w:val="22"/>
        </w:rPr>
      </w:pPr>
      <w:r>
        <w:rPr>
          <w:b/>
          <w:color w:val="0066CC"/>
          <w:sz w:val="22"/>
        </w:rPr>
        <w:t xml:space="preserve">pais: </w:t>
      </w:r>
      <w:r>
        <w:rPr>
          <w:sz w:val="22"/>
        </w:rPr>
        <w:t>País (obligatorio)</w:t>
      </w:r>
    </w:p>
    <w:p w14:paraId="28BCF0D4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(Estos ultimos se mantienen ocultos, son solo para control interno):</w:t>
      </w:r>
    </w:p>
    <w:p w14:paraId="05D91F61">
      <w:r>
        <w:rPr>
          <w:b/>
          <w:color w:val="0066CC"/>
          <w:sz w:val="22"/>
        </w:rPr>
        <w:t xml:space="preserve">estado_aprobacion: </w:t>
      </w:r>
      <w:r>
        <w:rPr>
          <w:sz w:val="22"/>
        </w:rPr>
        <w:t>Puede ser: pendiente (por defecto), aprobada o rechazada</w:t>
      </w:r>
    </w:p>
    <w:p w14:paraId="4A3AA84B">
      <w:r>
        <w:rPr>
          <w:b/>
          <w:color w:val="0066CC"/>
          <w:sz w:val="22"/>
        </w:rPr>
        <w:t xml:space="preserve">fecha_aprobacion: </w:t>
      </w:r>
      <w:r>
        <w:rPr>
          <w:sz w:val="22"/>
        </w:rPr>
        <w:t>Fecha en que fue aprobada o rechazada (opcional)</w:t>
      </w:r>
    </w:p>
    <w:p w14:paraId="3D5B87A5">
      <w:r>
        <w:rPr>
          <w:b/>
          <w:color w:val="0066CC"/>
          <w:sz w:val="22"/>
        </w:rPr>
        <w:t xml:space="preserve">email_admin_autorizador: </w:t>
      </w:r>
      <w:r>
        <w:rPr>
          <w:sz w:val="22"/>
        </w:rPr>
        <w:t>Email del administrador que aprobó o re</w:t>
      </w:r>
      <w:bookmarkStart w:id="0" w:name="_GoBack"/>
      <w:bookmarkEnd w:id="0"/>
      <w:r>
        <w:rPr>
          <w:sz w:val="22"/>
        </w:rPr>
        <w:t>chazó (opcional)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16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Usuario</cp:lastModifiedBy>
  <dcterms:modified xsi:type="dcterms:W3CDTF">2025-07-01T22:39:26Z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DEBBE7687D2D46CA9FF9ABBAD4C69E62_13</vt:lpwstr>
  </property>
</Properties>
</file>