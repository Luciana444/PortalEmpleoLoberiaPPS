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DD9ED">
      <w:pPr>
        <w:pStyle w:val="35"/>
      </w:pPr>
      <w:r>
        <w:t>Formulario: Perfiles Ciudadanos</w:t>
      </w:r>
    </w:p>
    <w:p w14:paraId="72224BA6">
      <w:r>
        <w:rPr>
          <w:color w:val="0066CC"/>
        </w:rPr>
        <w:t xml:space="preserve">Nombre: </w:t>
      </w:r>
      <w:r>
        <w:t>texto libre</w:t>
      </w:r>
    </w:p>
    <w:p w14:paraId="0DB115E3">
      <w:r>
        <w:rPr>
          <w:color w:val="0066CC"/>
        </w:rPr>
        <w:t xml:space="preserve">Apellido: </w:t>
      </w:r>
      <w:r>
        <w:t>texto libre</w:t>
      </w:r>
    </w:p>
    <w:p w14:paraId="67534E3C">
      <w:r>
        <w:rPr>
          <w:color w:val="0066CC"/>
        </w:rPr>
        <w:t xml:space="preserve">Fecha de nacimiento: </w:t>
      </w:r>
      <w:r>
        <w:t>selector de fecha</w:t>
      </w:r>
    </w:p>
    <w:p w14:paraId="730D823E">
      <w:r>
        <w:rPr>
          <w:color w:val="0066CC"/>
        </w:rPr>
        <w:t xml:space="preserve">Teléfono: </w:t>
      </w:r>
      <w:r>
        <w:t>texto libre</w:t>
      </w:r>
    </w:p>
    <w:p w14:paraId="0AA2F249">
      <w:r>
        <w:rPr>
          <w:color w:val="0066CC"/>
        </w:rPr>
        <w:t xml:space="preserve">Email: </w:t>
      </w:r>
      <w:r>
        <w:t>texto libre</w:t>
      </w:r>
    </w:p>
    <w:p w14:paraId="76B57FC1">
      <w:r>
        <w:rPr>
          <w:color w:val="0066CC"/>
        </w:rPr>
        <w:t xml:space="preserve">DNI: </w:t>
      </w:r>
      <w:r>
        <w:t>texto libre</w:t>
      </w:r>
    </w:p>
    <w:p w14:paraId="79A36084">
      <w:r>
        <w:rPr>
          <w:color w:val="0066CC"/>
        </w:rPr>
        <w:t xml:space="preserve">CUIL: </w:t>
      </w:r>
      <w:r>
        <w:t>texto libre</w:t>
      </w:r>
    </w:p>
    <w:p w14:paraId="3CA4A7BD">
      <w:r>
        <w:rPr>
          <w:color w:val="0066CC"/>
        </w:rPr>
        <w:t xml:space="preserve">Calle: </w:t>
      </w:r>
      <w:r>
        <w:t>texto libre</w:t>
      </w:r>
    </w:p>
    <w:p w14:paraId="5D9C88FE">
      <w:r>
        <w:rPr>
          <w:color w:val="0066CC"/>
        </w:rPr>
        <w:t xml:space="preserve">Número: </w:t>
      </w:r>
      <w:r>
        <w:t>texto libre</w:t>
      </w:r>
    </w:p>
    <w:p w14:paraId="67DFA583">
      <w:r>
        <w:rPr>
          <w:color w:val="0066CC"/>
        </w:rPr>
        <w:t xml:space="preserve">Piso: </w:t>
      </w:r>
      <w:r>
        <w:t>texto libre (opcional)</w:t>
      </w:r>
    </w:p>
    <w:p w14:paraId="4CEE4067">
      <w:r>
        <w:rPr>
          <w:color w:val="0066CC"/>
        </w:rPr>
        <w:t xml:space="preserve">Dpto: </w:t>
      </w:r>
      <w:r>
        <w:t>texto libre (opcional)</w:t>
      </w:r>
    </w:p>
    <w:p w14:paraId="6055963F">
      <w:r>
        <w:rPr>
          <w:color w:val="0066CC"/>
        </w:rPr>
        <w:t xml:space="preserve">Localidad: </w:t>
      </w:r>
      <w:r>
        <w:t>texto libre</w:t>
      </w:r>
    </w:p>
    <w:p w14:paraId="0B94360C">
      <w:pPr>
        <w:rPr>
          <w:rFonts w:hint="default"/>
          <w:lang w:val="es-ES"/>
        </w:rPr>
      </w:pPr>
      <w:r>
        <w:rPr>
          <w:color w:val="0066CC"/>
        </w:rPr>
        <w:t xml:space="preserve">Provincia: </w:t>
      </w:r>
      <w:r>
        <w:rPr>
          <w:rFonts w:hint="default"/>
          <w:color w:val="0066CC"/>
          <w:lang w:val="es-ES"/>
        </w:rPr>
        <w:t>texto libre</w:t>
      </w:r>
    </w:p>
    <w:p w14:paraId="0518A9F8">
      <w:pPr>
        <w:rPr>
          <w:rFonts w:hint="default"/>
          <w:color w:val="0066CC"/>
          <w:lang w:val="es-ES"/>
        </w:rPr>
      </w:pPr>
      <w:r>
        <w:rPr>
          <w:color w:val="0066CC"/>
        </w:rPr>
        <w:t xml:space="preserve">País: </w:t>
      </w:r>
      <w:r>
        <w:rPr>
          <w:rFonts w:hint="default"/>
          <w:color w:val="0066CC"/>
          <w:lang w:val="es-ES"/>
        </w:rPr>
        <w:t>texto libre</w:t>
      </w:r>
    </w:p>
    <w:p w14:paraId="2DE88797">
      <w:r>
        <w:rPr>
          <w:color w:val="0066CC"/>
        </w:rPr>
        <w:t xml:space="preserve">Nivel educativo alcanzado: </w:t>
      </w:r>
    </w:p>
    <w:p w14:paraId="55D6273C">
      <w:pPr>
        <w:pStyle w:val="29"/>
      </w:pPr>
      <w:r>
        <w:t>- Primario incompleto</w:t>
      </w:r>
    </w:p>
    <w:p w14:paraId="4A861BD9">
      <w:pPr>
        <w:pStyle w:val="29"/>
      </w:pPr>
      <w:r>
        <w:t>- Primario completo</w:t>
      </w:r>
    </w:p>
    <w:p w14:paraId="5D2A5AA2">
      <w:pPr>
        <w:pStyle w:val="29"/>
      </w:pPr>
      <w:r>
        <w:t>- Secundario incompleto</w:t>
      </w:r>
    </w:p>
    <w:p w14:paraId="27DD1DE2">
      <w:pPr>
        <w:pStyle w:val="29"/>
      </w:pPr>
      <w:r>
        <w:t>- Secundario completo</w:t>
      </w:r>
    </w:p>
    <w:p w14:paraId="6800464E">
      <w:pPr>
        <w:pStyle w:val="29"/>
      </w:pPr>
      <w:r>
        <w:t>- Terciario en curso</w:t>
      </w:r>
    </w:p>
    <w:p w14:paraId="00EDA694">
      <w:pPr>
        <w:pStyle w:val="29"/>
      </w:pPr>
      <w:r>
        <w:t>- Terciario completo</w:t>
      </w:r>
    </w:p>
    <w:p w14:paraId="4C10E4E8">
      <w:pPr>
        <w:pStyle w:val="29"/>
      </w:pPr>
      <w:r>
        <w:t>- Universitario en curso</w:t>
      </w:r>
    </w:p>
    <w:p w14:paraId="40DE2810">
      <w:pPr>
        <w:pStyle w:val="29"/>
      </w:pPr>
      <w:r>
        <w:t>- Universitario completo</w:t>
      </w:r>
    </w:p>
    <w:p w14:paraId="48216C35">
      <w:pPr>
        <w:pStyle w:val="29"/>
      </w:pPr>
      <w:r>
        <w:t>- Posgrado</w:t>
      </w:r>
    </w:p>
    <w:p w14:paraId="713FCA8B">
      <w:r>
        <w:rPr>
          <w:color w:val="0066CC"/>
        </w:rPr>
        <w:t xml:space="preserve">¿Está actualmente cursando una carrera?: </w:t>
      </w:r>
    </w:p>
    <w:p w14:paraId="384EAB30">
      <w:pPr>
        <w:pStyle w:val="29"/>
      </w:pPr>
      <w:r>
        <w:t>- Sí</w:t>
      </w:r>
    </w:p>
    <w:p w14:paraId="7CD64924">
      <w:pPr>
        <w:pStyle w:val="29"/>
      </w:pPr>
      <w:r>
        <w:t>- No</w:t>
      </w:r>
    </w:p>
    <w:p w14:paraId="0F2DADD5">
      <w:r>
        <w:rPr>
          <w:color w:val="0066CC"/>
        </w:rPr>
        <w:t xml:space="preserve">Carrera en curso: </w:t>
      </w:r>
      <w:r>
        <w:t>texto libre (solo si respondió 'Sí')</w:t>
      </w:r>
    </w:p>
    <w:p w14:paraId="0D56786B">
      <w:r>
        <w:rPr>
          <w:color w:val="0066CC"/>
        </w:rPr>
        <w:t xml:space="preserve">Cursos o capacitaciones realizadas: </w:t>
      </w:r>
      <w:r>
        <w:t>texto libre</w:t>
      </w:r>
    </w:p>
    <w:p w14:paraId="44C91A25">
      <w:r>
        <w:rPr>
          <w:color w:val="0066CC"/>
        </w:rPr>
        <w:t xml:space="preserve">Situación laboral actual: </w:t>
      </w:r>
    </w:p>
    <w:p w14:paraId="3D611B71">
      <w:pPr>
        <w:pStyle w:val="29"/>
      </w:pPr>
      <w:r>
        <w:t>- Desempleado</w:t>
      </w:r>
    </w:p>
    <w:p w14:paraId="201CD052">
      <w:pPr>
        <w:pStyle w:val="29"/>
      </w:pPr>
      <w:r>
        <w:t>- Empleado en relación de dependencia</w:t>
      </w:r>
    </w:p>
    <w:p w14:paraId="44BD1DBC">
      <w:pPr>
        <w:pStyle w:val="29"/>
      </w:pPr>
      <w:r>
        <w:t>- Trabajador independiente / Emprendedor</w:t>
      </w:r>
    </w:p>
    <w:p w14:paraId="28595015">
      <w:pPr>
        <w:pStyle w:val="29"/>
      </w:pPr>
      <w:r>
        <w:t>- Busca cambiar de empleo</w:t>
      </w:r>
    </w:p>
    <w:p w14:paraId="4F102550">
      <w:pPr>
        <w:pStyle w:val="29"/>
      </w:pPr>
      <w:r>
        <w:t>- Otro</w:t>
      </w:r>
    </w:p>
    <w:p w14:paraId="488F9563">
      <w:r>
        <w:rPr>
          <w:color w:val="0066CC"/>
        </w:rPr>
        <w:t xml:space="preserve">¿Tiene un emprendimiento propio?: </w:t>
      </w:r>
      <w:r>
        <w:t>texto libre (opcional)</w:t>
      </w:r>
    </w:p>
    <w:p w14:paraId="4B0E06F8">
      <w:r>
        <w:rPr>
          <w:color w:val="0066CC"/>
        </w:rPr>
        <w:t xml:space="preserve">¿Tiene alguna discapacidad?: </w:t>
      </w:r>
    </w:p>
    <w:p w14:paraId="42474C1C">
      <w:pPr>
        <w:pStyle w:val="29"/>
      </w:pPr>
      <w:r>
        <w:t>- Sí</w:t>
      </w:r>
    </w:p>
    <w:p w14:paraId="296D18BB">
      <w:pPr>
        <w:pStyle w:val="29"/>
      </w:pPr>
      <w:r>
        <w:t>- No</w:t>
      </w:r>
    </w:p>
    <w:p w14:paraId="5BA973A2">
      <w:pPr>
        <w:pStyle w:val="29"/>
      </w:pPr>
      <w:r>
        <w:t>- Prefiero no responder</w:t>
      </w:r>
    </w:p>
    <w:p w14:paraId="472FA645">
      <w:r>
        <w:rPr>
          <w:color w:val="0066CC"/>
        </w:rPr>
        <w:t xml:space="preserve">Foto de perfil: </w:t>
      </w:r>
      <w:r>
        <w:t>carga de imagen (opcional)</w:t>
      </w:r>
      <w:bookmarkStart w:id="0" w:name="_GoBack"/>
      <w:bookmarkEnd w:id="0"/>
    </w:p>
    <w:p w14:paraId="3E3CF136">
      <w:pPr>
        <w:rPr>
          <w:rFonts w:hint="default"/>
          <w:lang w:val="es-ES"/>
        </w:rPr>
      </w:pPr>
      <w:r>
        <w:rPr>
          <w:rFonts w:hint="default"/>
          <w:color w:val="0066CC"/>
          <w:lang w:val="es-ES"/>
        </w:rPr>
        <w:t>CV :</w:t>
      </w:r>
      <w:r>
        <w:rPr>
          <w:rFonts w:hint="default"/>
          <w:lang w:val="es-ES"/>
        </w:rPr>
        <w:t xml:space="preserve"> texto (opcional)</w:t>
      </w:r>
    </w:p>
    <w:p w14:paraId="3ABD1CD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255F5C"/>
    <w:rsid w:val="2789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Usuario</cp:lastModifiedBy>
  <dcterms:modified xsi:type="dcterms:W3CDTF">2025-07-01T22:42:08Z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A5CBA623C5834025B9D47720351AFA03_13</vt:lpwstr>
  </property>
</Properties>
</file>