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20F6F">
      <w:pPr>
        <w:pStyle w:val="2"/>
        <w:rPr>
          <w:rFonts w:hint="default"/>
          <w:lang w:val="es-ES"/>
        </w:rPr>
      </w:pPr>
      <w:r>
        <w:t>Campos de la tabla 'ofertas_laborales'</w:t>
      </w:r>
      <w:r>
        <w:rPr>
          <w:rFonts w:hint="default"/>
          <w:lang w:val="es-ES"/>
        </w:rPr>
        <w:t>:</w:t>
      </w:r>
    </w:p>
    <w:p w14:paraId="5B345076">
      <w:pPr>
        <w:rPr>
          <w:rFonts w:hint="default"/>
          <w:lang w:val="es-ES"/>
        </w:rPr>
      </w:pPr>
    </w:p>
    <w:p w14:paraId="34DA8BBE">
      <w:r>
        <w:rPr>
          <w:b/>
          <w:color w:val="0066CC"/>
          <w:sz w:val="22"/>
        </w:rPr>
        <w:t xml:space="preserve">id: </w:t>
      </w:r>
      <w:r>
        <w:rPr>
          <w:sz w:val="22"/>
        </w:rPr>
        <w:t>UUID generado automáticamente (clave primaria)</w:t>
      </w:r>
    </w:p>
    <w:p w14:paraId="58F3F428">
      <w:r>
        <w:rPr>
          <w:b/>
          <w:color w:val="0066CC"/>
          <w:sz w:val="22"/>
        </w:rPr>
        <w:t xml:space="preserve">id_empresa: </w:t>
      </w:r>
      <w:r>
        <w:rPr>
          <w:sz w:val="22"/>
        </w:rPr>
        <w:t>UUID de la empresa que publica la oferta (clave foránea)</w:t>
      </w:r>
    </w:p>
    <w:p w14:paraId="37F88315">
      <w:r>
        <w:rPr>
          <w:b/>
          <w:color w:val="0066CC"/>
          <w:sz w:val="22"/>
        </w:rPr>
        <w:t xml:space="preserve">puesto_requerido: </w:t>
      </w:r>
      <w:r>
        <w:rPr>
          <w:sz w:val="22"/>
        </w:rPr>
        <w:t>Nombre del puesto o cargo (obligatorio)</w:t>
      </w:r>
    </w:p>
    <w:p w14:paraId="41AAA237">
      <w:r>
        <w:rPr>
          <w:b/>
          <w:color w:val="0066CC"/>
          <w:sz w:val="22"/>
        </w:rPr>
        <w:t xml:space="preserve">descripcion: </w:t>
      </w:r>
      <w:r>
        <w:rPr>
          <w:sz w:val="22"/>
        </w:rPr>
        <w:t>Descripción detallada del puesto</w:t>
      </w:r>
    </w:p>
    <w:p w14:paraId="64289FA1">
      <w:pPr>
        <w:rPr>
          <w:sz w:val="22"/>
        </w:rPr>
      </w:pPr>
      <w:r>
        <w:rPr>
          <w:b/>
          <w:color w:val="0066CC"/>
          <w:sz w:val="22"/>
        </w:rPr>
        <w:t xml:space="preserve">nivel_educativo_requerido: </w:t>
      </w:r>
      <w:r>
        <w:rPr>
          <w:sz w:val="22"/>
        </w:rPr>
        <w:t>Nivel educativo mínimo requerido (select)</w:t>
      </w:r>
    </w:p>
    <w:p w14:paraId="212E4C74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>-primario completo</w:t>
      </w:r>
      <w:bookmarkStart w:id="0" w:name="_GoBack"/>
      <w:bookmarkEnd w:id="0"/>
    </w:p>
    <w:p w14:paraId="101534E8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>-secundario completo</w:t>
      </w:r>
    </w:p>
    <w:p w14:paraId="2DE1A56E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 xml:space="preserve">-universitario </w:t>
      </w:r>
    </w:p>
    <w:p w14:paraId="0A50D477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 xml:space="preserve">-No requiere </w:t>
      </w:r>
    </w:p>
    <w:p w14:paraId="6C0428F8">
      <w:r>
        <w:rPr>
          <w:b/>
          <w:color w:val="0066CC"/>
          <w:sz w:val="22"/>
        </w:rPr>
        <w:t xml:space="preserve">experiencia_requerida: </w:t>
      </w:r>
      <w:r>
        <w:rPr>
          <w:sz w:val="22"/>
        </w:rPr>
        <w:t>Años o tipo de experiencia solicitada (opcional)</w:t>
      </w:r>
    </w:p>
    <w:p w14:paraId="453D4AA6">
      <w:r>
        <w:rPr>
          <w:b/>
          <w:color w:val="0066CC"/>
          <w:sz w:val="22"/>
        </w:rPr>
        <w:t xml:space="preserve">otros_requisitos: </w:t>
      </w:r>
      <w:r>
        <w:rPr>
          <w:sz w:val="22"/>
        </w:rPr>
        <w:t>Otros requisitos adicionales (opcional)</w:t>
      </w:r>
    </w:p>
    <w:p w14:paraId="764029FE">
      <w:pPr>
        <w:rPr>
          <w:sz w:val="22"/>
        </w:rPr>
      </w:pPr>
      <w:r>
        <w:rPr>
          <w:b/>
          <w:color w:val="0066CC"/>
          <w:sz w:val="22"/>
        </w:rPr>
        <w:t xml:space="preserve">lugar_trabajo: </w:t>
      </w:r>
      <w:r>
        <w:rPr>
          <w:sz w:val="22"/>
        </w:rPr>
        <w:t>Modalidad física: Presencial, Remoto, Mixto (select)</w:t>
      </w:r>
    </w:p>
    <w:p w14:paraId="1DC79374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>-presencial</w:t>
      </w:r>
    </w:p>
    <w:p w14:paraId="236B7FED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>-remoto</w:t>
      </w:r>
    </w:p>
    <w:p w14:paraId="040BD197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>-mixto</w:t>
      </w:r>
    </w:p>
    <w:p w14:paraId="4156CB2E">
      <w:pPr>
        <w:rPr>
          <w:sz w:val="22"/>
        </w:rPr>
      </w:pPr>
      <w:r>
        <w:rPr>
          <w:b/>
          <w:color w:val="0066CC"/>
          <w:sz w:val="22"/>
        </w:rPr>
        <w:t xml:space="preserve">modalidad: </w:t>
      </w:r>
      <w:r>
        <w:rPr>
          <w:sz w:val="22"/>
        </w:rPr>
        <w:t>Tipo de contratación: Tiempo completo, Medio tiempo, etc. (select)</w:t>
      </w:r>
    </w:p>
    <w:p w14:paraId="3BEA7CB7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>-tiempo completo</w:t>
      </w:r>
    </w:p>
    <w:p w14:paraId="2AEBD0BD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>-medio tiempo</w:t>
      </w:r>
    </w:p>
    <w:p w14:paraId="349ED3FD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>-otro</w:t>
      </w:r>
    </w:p>
    <w:p w14:paraId="587E324A">
      <w:pPr>
        <w:rPr>
          <w:sz w:val="22"/>
        </w:rPr>
      </w:pPr>
      <w:r>
        <w:rPr>
          <w:b/>
          <w:color w:val="0066CC"/>
          <w:sz w:val="22"/>
        </w:rPr>
        <w:t xml:space="preserve">tipo_contrato: </w:t>
      </w:r>
      <w:r>
        <w:rPr>
          <w:sz w:val="22"/>
        </w:rPr>
        <w:t>Detalle específico del contrato (texto libre, opcional)</w:t>
      </w:r>
    </w:p>
    <w:p w14:paraId="25FC520A">
      <w:pPr>
        <w:rPr>
          <w:sz w:val="22"/>
        </w:rPr>
      </w:pPr>
    </w:p>
    <w:p w14:paraId="0BD351E1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>(campos ocultos solo para control interno):</w:t>
      </w:r>
    </w:p>
    <w:p w14:paraId="321FD789">
      <w:r>
        <w:rPr>
          <w:b/>
          <w:color w:val="0066CC"/>
          <w:sz w:val="22"/>
        </w:rPr>
        <w:t xml:space="preserve">fecha_publicacion: </w:t>
      </w:r>
      <w:r>
        <w:rPr>
          <w:sz w:val="22"/>
        </w:rPr>
        <w:t>Fecha de publicación (por defecto: now())</w:t>
      </w:r>
    </w:p>
    <w:p w14:paraId="62CC18A8">
      <w:r>
        <w:rPr>
          <w:b/>
          <w:color w:val="0066CC"/>
          <w:sz w:val="22"/>
        </w:rPr>
        <w:t xml:space="preserve">fecha_cierre: </w:t>
      </w:r>
      <w:r>
        <w:rPr>
          <w:sz w:val="22"/>
        </w:rPr>
        <w:t>Fecha límite para postularse</w:t>
      </w:r>
    </w:p>
    <w:p w14:paraId="32694D13">
      <w:r>
        <w:rPr>
          <w:b/>
          <w:color w:val="0066CC"/>
          <w:sz w:val="22"/>
        </w:rPr>
        <w:t xml:space="preserve">estado: </w:t>
      </w:r>
      <w:r>
        <w:rPr>
          <w:sz w:val="22"/>
        </w:rPr>
        <w:t>Estado actual: activa, cerrada, pausada (default: activa)</w:t>
      </w:r>
    </w:p>
    <w:p w14:paraId="2CFAE6D1">
      <w:r>
        <w:rPr>
          <w:b/>
          <w:color w:val="0066CC"/>
          <w:sz w:val="22"/>
        </w:rPr>
        <w:t xml:space="preserve">estado_publicacion: </w:t>
      </w:r>
      <w:r>
        <w:rPr>
          <w:sz w:val="22"/>
        </w:rPr>
        <w:t>Estado de aprobación: pendiente, aprobada, rechazada</w:t>
      </w:r>
    </w:p>
    <w:p w14:paraId="0A107E42">
      <w:r>
        <w:rPr>
          <w:b/>
          <w:color w:val="0066CC"/>
          <w:sz w:val="22"/>
        </w:rPr>
        <w:t xml:space="preserve">fecha_aprobacion: </w:t>
      </w:r>
      <w:r>
        <w:rPr>
          <w:sz w:val="22"/>
        </w:rPr>
        <w:t>Fecha de aprobación (opcional)</w:t>
      </w:r>
    </w:p>
    <w:p w14:paraId="074B4BDF">
      <w:pPr>
        <w:rPr>
          <w:sz w:val="22"/>
        </w:rPr>
      </w:pPr>
      <w:r>
        <w:rPr>
          <w:b/>
          <w:color w:val="0066CC"/>
          <w:sz w:val="22"/>
        </w:rPr>
        <w:t xml:space="preserve">email_admin_autorizador: </w:t>
      </w:r>
      <w:r>
        <w:rPr>
          <w:sz w:val="22"/>
        </w:rPr>
        <w:t>Email del admin que aprueba o rechaza (opcional)</w:t>
      </w:r>
    </w:p>
    <w:p w14:paraId="0B0B9AE3">
      <w:pPr>
        <w:rPr>
          <w:sz w:val="22"/>
        </w:rPr>
      </w:pPr>
    </w:p>
    <w:p w14:paraId="51CE5CF1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>(Este si visible):</w:t>
      </w:r>
    </w:p>
    <w:p w14:paraId="1CFAE693">
      <w:r>
        <w:rPr>
          <w:b/>
          <w:color w:val="0066CC"/>
          <w:sz w:val="22"/>
        </w:rPr>
        <w:t xml:space="preserve">localidad: </w:t>
      </w:r>
      <w:r>
        <w:rPr>
          <w:sz w:val="22"/>
        </w:rPr>
        <w:t>Localidad del puesto de trabajo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B56105D"/>
    <w:rsid w:val="6B86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qFormat/>
    <w:uiPriority w:val="99"/>
    <w:pPr>
      <w:spacing w:after="120"/>
    </w:pPr>
  </w:style>
  <w:style w:type="paragraph" w:styleId="34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qFormat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qFormat/>
    <w:uiPriority w:val="99"/>
  </w:style>
  <w:style w:type="character" w:customStyle="1" w:styleId="47">
    <w:name w:val="Body Text 2 Char"/>
    <w:basedOn w:val="11"/>
    <w:link w:val="20"/>
    <w:qFormat/>
    <w:uiPriority w:val="99"/>
  </w:style>
  <w:style w:type="character" w:customStyle="1" w:styleId="48">
    <w:name w:val="Body Text 3 Char"/>
    <w:basedOn w:val="11"/>
    <w:link w:val="34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Usuario</cp:lastModifiedBy>
  <dcterms:modified xsi:type="dcterms:W3CDTF">2025-07-01T23:11:11Z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B9BCAAEA4ED943EAAE689BAC0F2F814D_13</vt:lpwstr>
  </property>
</Properties>
</file>